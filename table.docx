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Слово</w:t>
            </w:r>
          </w:p>
        </w:tc>
        <w:tc>
          <w:tcPr>
            <w:tcW w:type="dxa" w:w="2880"/>
          </w:tcPr>
          <w:p>
            <w:r>
              <w:t>Частота встречи, раз</w:t>
            </w:r>
          </w:p>
        </w:tc>
        <w:tc>
          <w:tcPr>
            <w:tcW w:type="dxa" w:w="2880"/>
          </w:tcPr>
          <w:p>
            <w:r>
              <w:t>Частота встречи, %</w:t>
            </w:r>
          </w:p>
        </w:tc>
      </w:tr>
      <w:tr>
        <w:tc>
          <w:tcPr>
            <w:tcW w:type="dxa" w:w="2880"/>
          </w:tcPr>
          <w:p>
            <w:r>
              <w:t>лев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0.00017421390331476795</w:t>
            </w:r>
          </w:p>
        </w:tc>
      </w:tr>
      <w:tr>
        <w:tc>
          <w:tcPr>
            <w:tcW w:type="dxa" w:w="2880"/>
          </w:tcPr>
          <w:p>
            <w:r>
              <w:t>николаевич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0.00017421390331476795</w:t>
            </w:r>
          </w:p>
        </w:tc>
      </w:tr>
      <w:tr>
        <w:tc>
          <w:tcPr>
            <w:tcW w:type="dxa" w:w="2880"/>
          </w:tcPr>
          <w:p>
            <w:r>
              <w:t>толстой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0.0003484278066295359</w:t>
            </w:r>
          </w:p>
        </w:tc>
      </w:tr>
      <w:tr>
        <w:tc>
          <w:tcPr>
            <w:tcW w:type="dxa" w:w="2880"/>
          </w:tcPr>
          <w:p>
            <w:r>
              <w:t>война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0.00017421390331476795</w:t>
            </w:r>
          </w:p>
        </w:tc>
      </w:tr>
      <w:tr>
        <w:tc>
          <w:tcPr>
            <w:tcW w:type="dxa" w:w="2880"/>
          </w:tcPr>
          <w:p>
            <w:r>
              <w:t>и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0.0003484278066295359</w:t>
            </w:r>
          </w:p>
        </w:tc>
      </w:tr>
      <w:tr>
        <w:tc>
          <w:tcPr>
            <w:tcW w:type="dxa" w:w="2880"/>
          </w:tcPr>
          <w:p>
            <w:r>
              <w:t>мир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0.00017421390331476795</w:t>
            </w:r>
          </w:p>
        </w:tc>
      </w:tr>
      <w:tr>
        <w:tc>
          <w:tcPr>
            <w:tcW w:type="dxa" w:w="2880"/>
          </w:tcPr>
          <w:p>
            <w:r>
              <w:t>государственное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0.00017421390331476795</w:t>
            </w:r>
          </w:p>
        </w:tc>
      </w:tr>
      <w:tr>
        <w:tc>
          <w:tcPr>
            <w:tcW w:type="dxa" w:w="2880"/>
          </w:tcPr>
          <w:p>
            <w:r>
              <w:t>издательство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0.00017421390331476795</w:t>
            </w:r>
          </w:p>
        </w:tc>
      </w:tr>
      <w:tr>
        <w:tc>
          <w:tcPr>
            <w:tcW w:type="dxa" w:w="2880"/>
          </w:tcPr>
          <w:p>
            <w:r>
              <w:t>художественная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0.00017421390331476795</w:t>
            </w:r>
          </w:p>
        </w:tc>
      </w:tr>
      <w:tr>
        <w:tc>
          <w:tcPr>
            <w:tcW w:type="dxa" w:w="2880"/>
          </w:tcPr>
          <w:p>
            <w:r>
              <w:t>литература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0.00017421390331476795</w:t>
            </w:r>
          </w:p>
        </w:tc>
      </w:tr>
      <w:tr>
        <w:tc>
          <w:tcPr>
            <w:tcW w:type="dxa" w:w="2880"/>
          </w:tcPr>
          <w:p>
            <w:r>
              <w:t>москва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0.00017421390331476795</w:t>
            </w:r>
          </w:p>
        </w:tc>
      </w:tr>
      <w:tr>
        <w:tc>
          <w:tcPr>
            <w:tcW w:type="dxa" w:w="2880"/>
          </w:tcPr>
          <w:p>
            <w:r>
              <w:t>1937—1940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0.00017421390331476795</w:t>
            </w:r>
          </w:p>
        </w:tc>
      </w:tr>
      <w:tr>
        <w:tc>
          <w:tcPr>
            <w:tcW w:type="dxa" w:w="2880"/>
          </w:tcPr>
          <w:p>
            <w:r>
              <w:t>электронное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0.0003484278066295359</w:t>
            </w:r>
          </w:p>
        </w:tc>
      </w:tr>
      <w:tr>
        <w:tc>
          <w:tcPr>
            <w:tcW w:type="dxa" w:w="2880"/>
          </w:tcPr>
          <w:p>
            <w:r>
              <w:t>издание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0.0005226417099443038</w:t>
            </w:r>
          </w:p>
        </w:tc>
      </w:tr>
      <w:tr>
        <w:tc>
          <w:tcPr>
            <w:tcW w:type="dxa" w:w="2880"/>
          </w:tcPr>
          <w:p>
            <w:r>
              <w:t>осуществлено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0.00017421390331476795</w:t>
            </w:r>
          </w:p>
        </w:tc>
      </w:tr>
      <w:tr>
        <w:tc>
          <w:tcPr>
            <w:tcW w:type="dxa" w:w="2880"/>
          </w:tcPr>
          <w:p>
            <w:r>
              <w:t>в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0.0005226417099443038</w:t>
            </w:r>
          </w:p>
        </w:tc>
      </w:tr>
      <w:tr>
        <w:tc>
          <w:tcPr>
            <w:tcW w:type="dxa" w:w="2880"/>
          </w:tcPr>
          <w:p>
            <w:r>
              <w:t>рамках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0.00017421390331476795</w:t>
            </w:r>
          </w:p>
        </w:tc>
      </w:tr>
      <w:tr>
        <w:tc>
          <w:tcPr>
            <w:tcW w:type="dxa" w:w="2880"/>
          </w:tcPr>
          <w:p>
            <w:r>
              <w:t>краудсорсингового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0.00017421390331476795</w:t>
            </w:r>
          </w:p>
        </w:tc>
      </w:tr>
      <w:tr>
        <w:tc>
          <w:tcPr>
            <w:tcW w:type="dxa" w:w="2880"/>
          </w:tcPr>
          <w:p>
            <w:r>
              <w:t>проекта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0.00017421390331476795</w:t>
            </w:r>
          </w:p>
        </w:tc>
      </w:tr>
      <w:tr>
        <w:tc>
          <w:tcPr>
            <w:tcW w:type="dxa" w:w="2880"/>
          </w:tcPr>
          <w:p>
            <w:r>
              <w:t>весь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0.00017421390331476795</w:t>
            </w:r>
          </w:p>
        </w:tc>
      </w:tr>
      <w:tr>
        <w:tc>
          <w:tcPr>
            <w:tcW w:type="dxa" w:w="2880"/>
          </w:tcPr>
          <w:p>
            <w:r>
              <w:t>один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0.00017421390331476795</w:t>
            </w:r>
          </w:p>
        </w:tc>
      </w:tr>
      <w:tr>
        <w:tc>
          <w:tcPr>
            <w:tcW w:type="dxa" w:w="2880"/>
          </w:tcPr>
          <w:p>
            <w:r>
              <w:t>клик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0.00017421390331476795</w:t>
            </w:r>
          </w:p>
        </w:tc>
      </w:tr>
      <w:tr>
        <w:tc>
          <w:tcPr>
            <w:tcW w:type="dxa" w:w="2880"/>
          </w:tcPr>
          <w:p>
            <w:r>
              <w:t>организаторы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0.00017421390331476795</w:t>
            </w:r>
          </w:p>
        </w:tc>
      </w:tr>
      <w:tr>
        <w:tc>
          <w:tcPr>
            <w:tcW w:type="dxa" w:w="2880"/>
          </w:tcPr>
          <w:p>
            <w:r>
              <w:t>государственный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0.00017421390331476795</w:t>
            </w:r>
          </w:p>
        </w:tc>
      </w:tr>
      <w:tr>
        <w:tc>
          <w:tcPr>
            <w:tcW w:type="dxa" w:w="2880"/>
          </w:tcPr>
          <w:p>
            <w:r>
              <w:t>музей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0.00017421390331476795</w:t>
            </w:r>
          </w:p>
        </w:tc>
      </w:tr>
      <w:tr>
        <w:tc>
          <w:tcPr>
            <w:tcW w:type="dxa" w:w="2880"/>
          </w:tcPr>
          <w:p>
            <w:r>
              <w:t>л.н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0.00017421390331476795</w:t>
            </w:r>
          </w:p>
        </w:tc>
      </w:tr>
      <w:tr>
        <w:tc>
          <w:tcPr>
            <w:tcW w:type="dxa" w:w="2880"/>
          </w:tcPr>
          <w:p>
            <w:r>
              <w:t>толстого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0.0006968556132590718</w:t>
            </w:r>
          </w:p>
        </w:tc>
      </w:tr>
      <w:tr>
        <w:tc>
          <w:tcPr>
            <w:tcW w:type="dxa" w:w="2880"/>
          </w:tcPr>
          <w:p>
            <w:r>
              <w:t>музей-усадьба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0.00017421390331476795</w:t>
            </w:r>
          </w:p>
        </w:tc>
      </w:tr>
      <w:tr>
        <w:tc>
          <w:tcPr>
            <w:tcW w:type="dxa" w:w="2880"/>
          </w:tcPr>
          <w:p>
            <w:r>
              <w:t>ясная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0.00017421390331476795</w:t>
            </w:r>
          </w:p>
        </w:tc>
      </w:tr>
      <w:tr>
        <w:tc>
          <w:tcPr>
            <w:tcW w:type="dxa" w:w="2880"/>
          </w:tcPr>
          <w:p>
            <w:r>
              <w:t>поляна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0.00017421390331476795</w:t>
            </w:r>
          </w:p>
        </w:tc>
      </w:tr>
      <w:tr>
        <w:tc>
          <w:tcPr>
            <w:tcW w:type="dxa" w:w="2880"/>
          </w:tcPr>
          <w:p>
            <w:r>
              <w:t>компания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0.00017421390331476795</w:t>
            </w:r>
          </w:p>
        </w:tc>
      </w:tr>
      <w:tr>
        <w:tc>
          <w:tcPr>
            <w:tcW w:type="dxa" w:w="2880"/>
          </w:tcPr>
          <w:p>
            <w:r>
              <w:t>abbyy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0.00017421390331476795</w:t>
            </w:r>
          </w:p>
        </w:tc>
      </w:tr>
      <w:tr>
        <w:tc>
          <w:tcPr>
            <w:tcW w:type="dxa" w:w="2880"/>
          </w:tcPr>
          <w:p>
            <w:r>
              <w:t>подготовлено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0.00017421390331476795</w:t>
            </w:r>
          </w:p>
        </w:tc>
      </w:tr>
      <w:tr>
        <w:tc>
          <w:tcPr>
            <w:tcW w:type="dxa" w:w="2880"/>
          </w:tcPr>
          <w:p>
            <w:r>
              <w:t>на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0.0003484278066295359</w:t>
            </w:r>
          </w:p>
        </w:tc>
      </w:tr>
      <w:tr>
        <w:tc>
          <w:tcPr>
            <w:tcW w:type="dxa" w:w="2880"/>
          </w:tcPr>
          <w:p>
            <w:r>
              <w:t>основе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0.00017421390331476795</w:t>
            </w:r>
          </w:p>
        </w:tc>
      </w:tr>
      <w:tr>
        <w:tc>
          <w:tcPr>
            <w:tcW w:type="dxa" w:w="2880"/>
          </w:tcPr>
          <w:p>
            <w:r>
              <w:t>электронных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0.00017421390331476795</w:t>
            </w:r>
          </w:p>
        </w:tc>
      </w:tr>
      <w:tr>
        <w:tc>
          <w:tcPr>
            <w:tcW w:type="dxa" w:w="2880"/>
          </w:tcPr>
          <w:p>
            <w:r>
              <w:t>копий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0.00017421390331476795</w:t>
            </w:r>
          </w:p>
        </w:tc>
      </w:tr>
      <w:tr>
        <w:tc>
          <w:tcPr>
            <w:tcW w:type="dxa" w:w="2880"/>
          </w:tcPr>
          <w:p>
            <w:r>
              <w:t>томов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0.00017421390331476795</w:t>
            </w:r>
          </w:p>
        </w:tc>
      </w:tr>
      <w:tr>
        <w:tc>
          <w:tcPr>
            <w:tcW w:type="dxa" w:w="2880"/>
          </w:tcPr>
          <w:p>
            <w:r>
              <w:t>9–12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0.0003484278066295359</w:t>
            </w:r>
          </w:p>
        </w:tc>
      </w:tr>
      <w:tr>
        <w:tc>
          <w:tcPr>
            <w:tcW w:type="dxa" w:w="2880"/>
          </w:tcPr>
          <w:p>
            <w:r>
              <w:t>полного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0.0003484278066295359</w:t>
            </w:r>
          </w:p>
        </w:tc>
      </w:tr>
      <w:tr>
        <w:tc>
          <w:tcPr>
            <w:tcW w:type="dxa" w:w="2880"/>
          </w:tcPr>
          <w:p>
            <w:r>
              <w:t>собрания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0.0005226417099443038</w:t>
            </w:r>
          </w:p>
        </w:tc>
      </w:tr>
      <w:tr>
        <w:tc>
          <w:tcPr>
            <w:tcW w:type="dxa" w:w="2880"/>
          </w:tcPr>
          <w:p>
            <w:r>
              <w:t>сочинений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0.0005226417099443038</w:t>
            </w:r>
          </w:p>
        </w:tc>
      </w:tr>
      <w:tr>
        <w:tc>
          <w:tcPr>
            <w:tcW w:type="dxa" w:w="2880"/>
          </w:tcPr>
          <w:p>
            <w:r>
              <w:t>л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0.0005226417099443038</w:t>
            </w:r>
          </w:p>
        </w:tc>
      </w:tr>
      <w:tr>
        <w:tc>
          <w:tcPr>
            <w:tcW w:type="dxa" w:w="2880"/>
          </w:tcPr>
          <w:p>
            <w:r>
              <w:t>н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0.0005226417099443038</w:t>
            </w:r>
          </w:p>
        </w:tc>
      </w:tr>
      <w:tr>
        <w:tc>
          <w:tcPr>
            <w:tcW w:type="dxa" w:w="2880"/>
          </w:tcPr>
          <w:p>
            <w:r>
              <w:t>предоставленных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0.00017421390331476795</w:t>
            </w:r>
          </w:p>
        </w:tc>
      </w:tr>
      <w:tr>
        <w:tc>
          <w:tcPr>
            <w:tcW w:type="dxa" w:w="2880"/>
          </w:tcPr>
          <w:p>
            <w:r>
              <w:t>российской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0.00017421390331476795</w:t>
            </w:r>
          </w:p>
        </w:tc>
      </w:tr>
      <w:tr>
        <w:tc>
          <w:tcPr>
            <w:tcW w:type="dxa" w:w="2880"/>
          </w:tcPr>
          <w:p>
            <w:r>
              <w:t>государственной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0.00017421390331476795</w:t>
            </w:r>
          </w:p>
        </w:tc>
      </w:tr>
      <w:tr>
        <w:tc>
          <w:tcPr>
            <w:tcW w:type="dxa" w:w="2880"/>
          </w:tcPr>
          <w:p>
            <w:r>
              <w:t>библиотекой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0.00017421390331476795</w:t>
            </w:r>
          </w:p>
        </w:tc>
      </w:tr>
      <w:tr>
        <w:tc>
          <w:tcPr>
            <w:tcW w:type="dxa" w:w="2880"/>
          </w:tcPr>
          <w:p>
            <w:r>
              <w:t>90-томного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0.0003484278066295359</w:t>
            </w:r>
          </w:p>
        </w:tc>
      </w:tr>
      <w:tr>
        <w:tc>
          <w:tcPr>
            <w:tcW w:type="dxa" w:w="2880"/>
          </w:tcPr>
          <w:p>
            <w:r>
              <w:t>доступно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0.00017421390331476795</w:t>
            </w:r>
          </w:p>
        </w:tc>
      </w:tr>
      <w:tr>
        <w:tc>
          <w:tcPr>
            <w:tcW w:type="dxa" w:w="2880"/>
          </w:tcPr>
          <w:p>
            <w:r>
              <w:t>портале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0.00017421390331476795</w:t>
            </w:r>
          </w:p>
        </w:tc>
      </w:tr>
      <w:tr>
        <w:tc>
          <w:tcPr>
            <w:tcW w:type="dxa" w:w="2880"/>
          </w:tcPr>
          <w:p>
            <w:r>
              <w:t>www.tolstoy.ru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0.00017421390331476795</w:t>
            </w:r>
          </w:p>
        </w:tc>
      </w:tr>
      <w:tr>
        <w:tc>
          <w:tcPr>
            <w:tcW w:type="dxa" w:w="2880"/>
          </w:tcPr>
          <w:p>
            <w:r>
              <w:t>предисловие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0.0003484278066295359</w:t>
            </w:r>
          </w:p>
        </w:tc>
      </w:tr>
      <w:tr>
        <w:tc>
          <w:tcPr>
            <w:tcW w:type="dxa" w:w="2880"/>
          </w:tcPr>
          <w:p>
            <w:r>
              <w:t>редакционные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0.00017421390331476795</w:t>
            </w:r>
          </w:p>
        </w:tc>
      </w:tr>
      <w:tr>
        <w:tc>
          <w:tcPr>
            <w:tcW w:type="dxa" w:w="2880"/>
          </w:tcPr>
          <w:p>
            <w:r>
              <w:t>пояснения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0.00017421390331476795</w:t>
            </w:r>
          </w:p>
        </w:tc>
      </w:tr>
      <w:tr>
        <w:tc>
          <w:tcPr>
            <w:tcW w:type="dxa" w:w="2880"/>
          </w:tcPr>
          <w:p>
            <w:r>
              <w:t>к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0.0003484278066295359</w:t>
            </w:r>
          </w:p>
        </w:tc>
      </w:tr>
      <w:tr>
        <w:tc>
          <w:tcPr>
            <w:tcW w:type="dxa" w:w="2880"/>
          </w:tcPr>
          <w:p>
            <w:r>
              <w:t>томам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0.00017421390331476795</w:t>
            </w:r>
          </w:p>
        </w:tc>
      </w:tr>
      <w:tr>
        <w:tc>
          <w:tcPr>
            <w:tcW w:type="dxa" w:w="2880"/>
          </w:tcPr>
          <w:p>
            <w:r>
              <w:t>можно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0.00017421390331476795</w:t>
            </w:r>
          </w:p>
        </w:tc>
      </w:tr>
      <w:tr>
        <w:tc>
          <w:tcPr>
            <w:tcW w:type="dxa" w:w="2880"/>
          </w:tcPr>
          <w:p>
            <w:r>
              <w:t>прочитать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0.00017421390331476795</w:t>
            </w:r>
          </w:p>
        </w:tc>
      </w:tr>
      <w:tr>
        <w:tc>
          <w:tcPr>
            <w:tcW w:type="dxa" w:w="2880"/>
          </w:tcPr>
          <w:p>
            <w:r>
              <w:t>настоящем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0.00017421390331476795</w:t>
            </w:r>
          </w:p>
        </w:tc>
      </w:tr>
      <w:tr>
        <w:tc>
          <w:tcPr>
            <w:tcW w:type="dxa" w:w="2880"/>
          </w:tcPr>
          <w:p>
            <w:r>
              <w:t>издании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0.00017421390331476795</w:t>
            </w:r>
          </w:p>
        </w:tc>
      </w:tr>
      <w:tr>
        <w:tc>
          <w:tcPr>
            <w:tcW w:type="dxa" w:w="2880"/>
          </w:tcPr>
          <w:p>
            <w:r>
              <w:t>если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0.00017421390331476795</w:t>
            </w:r>
          </w:p>
        </w:tc>
      </w:tr>
      <w:tr>
        <w:tc>
          <w:tcPr>
            <w:tcW w:type="dxa" w:w="2880"/>
          </w:tcPr>
          <w:p>
            <w:r>
              <w:t>вы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0.00017421390331476795</w:t>
            </w:r>
          </w:p>
        </w:tc>
      </w:tr>
      <w:tr>
        <w:tc>
          <w:tcPr>
            <w:tcW w:type="dxa" w:w="2880"/>
          </w:tcPr>
          <w:p>
            <w:r>
              <w:t>нашли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0.00017421390331476795</w:t>
            </w:r>
          </w:p>
        </w:tc>
      </w:tr>
      <w:tr>
        <w:tc>
          <w:tcPr>
            <w:tcW w:type="dxa" w:w="2880"/>
          </w:tcPr>
          <w:p>
            <w:r>
              <w:t>ошибку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0.00017421390331476795</w:t>
            </w:r>
          </w:p>
        </w:tc>
      </w:tr>
      <w:tr>
        <w:tc>
          <w:tcPr>
            <w:tcW w:type="dxa" w:w="2880"/>
          </w:tcPr>
          <w:p>
            <w:r>
              <w:t>пожалуйста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0.00017421390331476795</w:t>
            </w:r>
          </w:p>
        </w:tc>
      </w:tr>
      <w:tr>
        <w:tc>
          <w:tcPr>
            <w:tcW w:type="dxa" w:w="2880"/>
          </w:tcPr>
          <w:p>
            <w:r>
              <w:t>напишите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0.00017421390331476795</w:t>
            </w:r>
          </w:p>
        </w:tc>
      </w:tr>
      <w:tr>
        <w:tc>
          <w:tcPr>
            <w:tcW w:type="dxa" w:w="2880"/>
          </w:tcPr>
          <w:p>
            <w:r>
              <w:t>нам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0.00017421390331476795</w:t>
            </w:r>
          </w:p>
        </w:tc>
      </w:tr>
      <w:tr>
        <w:tc>
          <w:tcPr>
            <w:tcW w:type="dxa" w:w="2880"/>
          </w:tcPr>
          <w:p>
            <w:r>
              <w:t>report.tolstoy.ru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0.00017421390331476795</w:t>
            </w:r>
          </w:p>
        </w:tc>
      </w:tr>
      <w:tr>
        <w:tc>
          <w:tcPr>
            <w:tcW w:type="dxa" w:w="2880"/>
          </w:tcPr>
          <w:p>
            <w:r>
              <w:t>электронному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0.00017421390331476795</w:t>
            </w:r>
          </w:p>
        </w:tc>
      </w:tr>
      <w:tr>
        <w:tc>
          <w:tcPr>
            <w:tcW w:type="dxa" w:w="2880"/>
          </w:tcPr>
          <w:p>
            <w:r>
              <w:t>изданию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0.00017421390331476795</w:t>
            </w:r>
          </w:p>
        </w:tc>
      </w:tr>
      <w:tr>
        <w:tc>
          <w:tcPr>
            <w:tcW w:type="dxa" w:w="2880"/>
          </w:tcPr>
          <w:p>
            <w:r>
              <w:t>настоящее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0.00017421390331476795</w:t>
            </w:r>
          </w:p>
        </w:tc>
      </w:tr>
      <w:tr>
        <w:tc>
          <w:tcPr>
            <w:tcW w:type="dxa" w:w="2880"/>
          </w:tcPr>
          <w:p>
            <w:r>
              <w:t>представляет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0.00017421390331476795</w:t>
            </w:r>
          </w:p>
        </w:tc>
      </w:tr>
      <w:tr>
        <w:tc>
          <w:tcPr>
            <w:tcW w:type="dxa" w:w="2880"/>
          </w:tcPr>
          <w:p>
            <w:r>
              <w:t>собой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0.00017421390331476795</w:t>
            </w:r>
          </w:p>
        </w:tc>
      </w:tr>
      <w:tr>
        <w:tc>
          <w:tcPr>
            <w:tcW w:type="dxa" w:w="2880"/>
          </w:tcPr>
          <w:p>
            <w:r>
              <w:t>электронную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0.00017421390331476795</w:t>
            </w:r>
          </w:p>
        </w:tc>
      </w:tr>
      <w:tr>
        <w:tc>
          <w:tcPr>
            <w:tcW w:type="dxa" w:w="2880"/>
          </w:tcPr>
          <w:p>
            <w:r>
              <w:t>версию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0.00017421390331476795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